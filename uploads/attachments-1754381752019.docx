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API Documentation Template</w:t>
      </w:r>
    </w:p>
    <w:p>
      <w:pPr>
        <w:pStyle w:val="Heading1"/>
      </w:pPr>
      <w:r>
        <w:t>📌 Project Overview</w:t>
      </w:r>
    </w:p>
    <w:p>
      <w:r>
        <w:t>Project Name: Your API Project Name</w:t>
      </w:r>
    </w:p>
    <w:p>
      <w:r>
        <w:t>Base URL: https://api.example.com/v1</w:t>
      </w:r>
    </w:p>
    <w:p>
      <w:r>
        <w:t>Auth Type: Bearer Token / API Key / None</w:t>
      </w:r>
    </w:p>
    <w:p>
      <w:r>
        <w:t>Content-Type: application/json</w:t>
      </w:r>
    </w:p>
    <w:p>
      <w:pPr>
        <w:pStyle w:val="Heading1"/>
      </w:pPr>
      <w:r>
        <w:t>🔐 Authentication</w:t>
      </w:r>
    </w:p>
    <w:p>
      <w:pPr>
        <w:pStyle w:val="Heading2"/>
      </w:pPr>
      <w:r>
        <w:t>🔑 Login</w:t>
      </w:r>
    </w:p>
    <w:p>
      <w:r>
        <w:t>Endpoint: POST /auth/login</w:t>
      </w:r>
    </w:p>
    <w:p>
      <w:r>
        <w:t>Description: Authenticate user and return JWT token.</w:t>
      </w:r>
    </w:p>
    <w:p>
      <w:r>
        <w:t>Request Body:</w:t>
      </w:r>
    </w:p>
    <w:p>
      <w:pPr>
        <w:pStyle w:val="IntenseQuote"/>
      </w:pPr>
      <w:r>
        <w:t>{</w:t>
        <w:br/>
        <w:t xml:space="preserve">  "email": "user@example.com",</w:t>
        <w:br/>
        <w:t xml:space="preserve">  "password": "string"</w:t>
        <w:br/>
        <w:t>}</w:t>
      </w:r>
    </w:p>
    <w:p>
      <w:r>
        <w:t>Response:</w:t>
      </w:r>
    </w:p>
    <w:p>
      <w:pPr>
        <w:pStyle w:val="IntenseQuote"/>
      </w:pPr>
      <w:r>
        <w:t>{</w:t>
        <w:br/>
        <w:t xml:space="preserve">  "token": "jwt-token-here",</w:t>
        <w:br/>
        <w:t xml:space="preserve">  "user": {</w:t>
        <w:br/>
        <w:t xml:space="preserve">    "id": "123",</w:t>
        <w:br/>
        <w:t xml:space="preserve">    "name": "John Doe"</w:t>
        <w:br/>
        <w:t xml:space="preserve">  }</w:t>
        <w:br/>
        <w:t>}</w:t>
      </w:r>
    </w:p>
    <w:p>
      <w:r>
        <w:t>Status Codes:</w:t>
      </w:r>
    </w:p>
    <w:p>
      <w:r>
        <w:t>- 200 OK – Login successful</w:t>
      </w:r>
    </w:p>
    <w:p>
      <w:r>
        <w:t>- 401 Unauthorized – Invalid credentials</w:t>
      </w:r>
    </w:p>
    <w:p>
      <w:pPr>
        <w:pStyle w:val="Heading1"/>
      </w:pPr>
      <w:r>
        <w:t>📂 API Endpoints</w:t>
      </w:r>
    </w:p>
    <w:p>
      <w:pPr>
        <w:pStyle w:val="Heading2"/>
      </w:pPr>
      <w:r>
        <w:t>🧾 1. Get All Users</w:t>
      </w:r>
    </w:p>
    <w:p>
      <w:r>
        <w:t>Method: GET</w:t>
      </w:r>
    </w:p>
    <w:p>
      <w:r>
        <w:t>URL: /users</w:t>
      </w:r>
    </w:p>
    <w:p>
      <w:r>
        <w:t>Auth Required: ✅</w:t>
      </w:r>
    </w:p>
    <w:p>
      <w:r>
        <w:t>Response:</w:t>
      </w:r>
    </w:p>
    <w:p>
      <w:pPr>
        <w:pStyle w:val="IntenseQuote"/>
      </w:pPr>
      <w:r>
        <w:t>{</w:t>
        <w:br/>
        <w:t xml:space="preserve">  "data": [</w:t>
        <w:br/>
        <w:t xml:space="preserve">    {</w:t>
        <w:br/>
        <w:t xml:space="preserve">      "id": "1",</w:t>
        <w:br/>
        <w:t xml:space="preserve">      "name": "Jane Doe",</w:t>
        <w:br/>
        <w:t xml:space="preserve">      "email": "jane@example.com"</w:t>
        <w:br/>
        <w:t xml:space="preserve">    }</w:t>
        <w:br/>
        <w:t xml:space="preserve">  ],</w:t>
        <w:br/>
        <w:t xml:space="preserve">  "pagination": {</w:t>
        <w:br/>
        <w:t xml:space="preserve">    "page": 1,</w:t>
        <w:br/>
        <w:t xml:space="preserve">    "limit": 10,</w:t>
        <w:br/>
        <w:t xml:space="preserve">    "totalPages": 5</w:t>
        <w:br/>
        <w:t xml:space="preserve">  }</w:t>
        <w:br/>
        <w:t>}</w:t>
      </w:r>
    </w:p>
    <w:p>
      <w:pPr>
        <w:pStyle w:val="Heading2"/>
      </w:pPr>
      <w:r>
        <w:t>👤 2. Get Single User</w:t>
      </w:r>
    </w:p>
    <w:p>
      <w:r>
        <w:t>Method: GET</w:t>
      </w:r>
    </w:p>
    <w:p>
      <w:r>
        <w:t>URL: /users/:id</w:t>
      </w:r>
    </w:p>
    <w:p>
      <w:r>
        <w:t>Auth Required: ✅</w:t>
      </w:r>
    </w:p>
    <w:p>
      <w:r>
        <w:t>Response:</w:t>
      </w:r>
    </w:p>
    <w:p>
      <w:pPr>
        <w:pStyle w:val="IntenseQuote"/>
      </w:pPr>
      <w:r>
        <w:t>{</w:t>
        <w:br/>
        <w:t xml:space="preserve">  "id": "1",</w:t>
        <w:br/>
        <w:t xml:space="preserve">  "name": "Jane Doe",</w:t>
        <w:br/>
        <w:t xml:space="preserve">  "email": "jane@example.com"</w:t>
        <w:br/>
        <w:t>}</w:t>
      </w:r>
    </w:p>
    <w:p>
      <w:pPr>
        <w:pStyle w:val="Heading2"/>
      </w:pPr>
      <w:r>
        <w:t>✍️ 3. Create User</w:t>
      </w:r>
    </w:p>
    <w:p>
      <w:r>
        <w:t>Method: POST</w:t>
      </w:r>
    </w:p>
    <w:p>
      <w:r>
        <w:t>URL: /users</w:t>
      </w:r>
    </w:p>
    <w:p>
      <w:r>
        <w:t>Auth Required: ✅</w:t>
      </w:r>
    </w:p>
    <w:p>
      <w:r>
        <w:t>Request Body:</w:t>
      </w:r>
    </w:p>
    <w:p>
      <w:pPr>
        <w:pStyle w:val="IntenseQuote"/>
      </w:pPr>
      <w:r>
        <w:t>{</w:t>
        <w:br/>
        <w:t xml:space="preserve">  "name": "Jane Doe",</w:t>
        <w:br/>
        <w:t xml:space="preserve">  "email": "jane@example.com",</w:t>
        <w:br/>
        <w:t xml:space="preserve">  "password": "secret"</w:t>
        <w:br/>
        <w:t>}</w:t>
      </w:r>
    </w:p>
    <w:p>
      <w:r>
        <w:t>Response:</w:t>
      </w:r>
    </w:p>
    <w:p>
      <w:pPr>
        <w:pStyle w:val="IntenseQuote"/>
      </w:pPr>
      <w:r>
        <w:t>{</w:t>
        <w:br/>
        <w:t xml:space="preserve">  "message": "User created successfully",</w:t>
        <w:br/>
        <w:t xml:space="preserve">  "userId": "1"</w:t>
        <w:br/>
        <w:t>}</w:t>
      </w:r>
    </w:p>
    <w:p>
      <w:pPr>
        <w:pStyle w:val="Heading2"/>
      </w:pPr>
      <w:r>
        <w:t>🗑️ 4. Delete User</w:t>
      </w:r>
    </w:p>
    <w:p>
      <w:r>
        <w:t>Method: DELETE</w:t>
      </w:r>
    </w:p>
    <w:p>
      <w:r>
        <w:t>URL: /users/:id</w:t>
      </w:r>
    </w:p>
    <w:p>
      <w:r>
        <w:t>Auth Required: ✅</w:t>
      </w:r>
    </w:p>
    <w:p>
      <w:r>
        <w:t>Response:</w:t>
      </w:r>
    </w:p>
    <w:p>
      <w:pPr>
        <w:pStyle w:val="IntenseQuote"/>
      </w:pPr>
      <w:r>
        <w:t>{</w:t>
        <w:br/>
        <w:t xml:space="preserve">  "message": "User deleted successfully"</w:t>
        <w:br/>
        <w:t>}</w:t>
      </w:r>
    </w:p>
    <w:p>
      <w:pPr>
        <w:pStyle w:val="Heading1"/>
      </w:pPr>
      <w:r>
        <w:t>📌 Error Format</w:t>
      </w:r>
    </w:p>
    <w:p>
      <w:r>
        <w:t>All error responses follow the same format:</w:t>
      </w:r>
    </w:p>
    <w:p>
      <w:pPr>
        <w:pStyle w:val="IntenseQuote"/>
      </w:pPr>
      <w:r>
        <w:t>{</w:t>
        <w:br/>
        <w:t xml:space="preserve">  "error": true,</w:t>
        <w:br/>
        <w:t xml:space="preserve">  "message": "Detailed error message",</w:t>
        <w:br/>
        <w:t xml:space="preserve">  "code": 400</w:t>
        <w:br/>
        <w:t>}</w:t>
      </w:r>
    </w:p>
    <w:p>
      <w:pPr>
        <w:pStyle w:val="Heading1"/>
      </w:pPr>
      <w:r>
        <w:t>📈 Rate Limiting</w:t>
      </w:r>
    </w:p>
    <w:p>
      <w:r>
        <w:t>Limit Type: Requests/minute</w:t>
        <w:br/>
        <w:t>Value: 60</w:t>
        <w:br/>
        <w:t>Exceed Response: 429 Too Many Requests</w:t>
      </w:r>
    </w:p>
    <w:p>
      <w:pPr>
        <w:pStyle w:val="Heading1"/>
      </w:pPr>
      <w:r>
        <w:t>📎 Appendix</w:t>
      </w:r>
    </w:p>
    <w:p>
      <w:r>
        <w:t>- 📄 Status Codes Reference</w:t>
      </w:r>
    </w:p>
    <w:p>
      <w:r>
        <w:t>- 🔐 JWT Token Format</w:t>
      </w:r>
    </w:p>
    <w:p>
      <w:r>
        <w:t>- 📁 Environment Configs</w:t>
      </w:r>
    </w:p>
    <w:p>
      <w:pPr>
        <w:pStyle w:val="Heading1"/>
      </w:pPr>
      <w:r>
        <w:t>🧪 Example Environment (Postman)</w:t>
      </w:r>
    </w:p>
    <w:p>
      <w:r>
        <w:t>Environment: Production</w:t>
        <w:br/>
        <w:t>Base URL: https://api.example.com/v1</w:t>
        <w:br/>
        <w:t>Token: Bearer YOUR_JWT_TOKEN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